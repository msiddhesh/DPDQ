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4304E" w:rsidRPr="002D4D76" w:rsidRDefault="00000000">
      <w:pPr>
        <w:pStyle w:val="Title"/>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4D76">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Quality </w:t>
      </w:r>
      <w:r w:rsidR="0006657B" w:rsidRPr="002D4D76">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Homework</w:t>
      </w:r>
      <w:r w:rsidRPr="002D4D76">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Report</w:t>
      </w:r>
    </w:p>
    <w:p w:rsidR="0006657B" w:rsidRDefault="00000000">
      <w:r>
        <w:t>Author: Siddhesh Maheshwari</w:t>
      </w:r>
      <w:r w:rsidR="0006657B">
        <w:t xml:space="preserve"> MDS202347</w:t>
      </w:r>
    </w:p>
    <w:p w:rsidR="0044304E" w:rsidRDefault="00000000">
      <w:pPr>
        <w:pStyle w:val="Heading1"/>
      </w:pPr>
      <w:r w:rsidRPr="002D4D76">
        <w:rPr>
          <w:color w:val="000000" w:themeColor="text1"/>
        </w:rPr>
        <w:t>Objective</w:t>
      </w:r>
    </w:p>
    <w:p w:rsidR="0044304E" w:rsidRDefault="00000000">
      <w:r>
        <w:t>To evaluate and ensure the quality of datasets using three different tools—PyDeequ, YData Profiling, and Great Expectations. The objective is to explore how each tool helps in understanding the dataset, identifying potential issues, and maintaining high standards of data quality.</w:t>
      </w:r>
    </w:p>
    <w:p w:rsidR="0044304E" w:rsidRPr="002D4D76" w:rsidRDefault="00000000">
      <w:pPr>
        <w:pStyle w:val="Heading1"/>
        <w:rPr>
          <w:color w:val="000000" w:themeColor="text1"/>
        </w:rPr>
      </w:pPr>
      <w:r w:rsidRPr="002D4D76">
        <w:rPr>
          <w:color w:val="000000" w:themeColor="text1"/>
        </w:rPr>
        <w:t>1. Dataset Overview</w:t>
      </w:r>
    </w:p>
    <w:p w:rsidR="0006657B" w:rsidRPr="0006657B" w:rsidRDefault="0006657B" w:rsidP="0006657B">
      <w:pPr>
        <w:spacing w:before="100" w:beforeAutospacing="1" w:after="100" w:afterAutospacing="1"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The dataset used across all three tools (</w:t>
      </w:r>
      <w:proofErr w:type="spellStart"/>
      <w:r w:rsidRPr="0006657B">
        <w:rPr>
          <w:rFonts w:ascii="calibri(body)" w:eastAsia="Times New Roman" w:hAnsi="calibri(body)" w:cstheme="majorHAnsi"/>
          <w:sz w:val="24"/>
          <w:szCs w:val="24"/>
          <w:lang w:val="en-IN" w:eastAsia="en-IN"/>
        </w:rPr>
        <w:t>YData</w:t>
      </w:r>
      <w:proofErr w:type="spellEnd"/>
      <w:r w:rsidRPr="0006657B">
        <w:rPr>
          <w:rFonts w:ascii="calibri(body)" w:eastAsia="Times New Roman" w:hAnsi="calibri(body)" w:cstheme="majorHAnsi"/>
          <w:sz w:val="24"/>
          <w:szCs w:val="24"/>
          <w:lang w:val="en-IN" w:eastAsia="en-IN"/>
        </w:rPr>
        <w:t xml:space="preserve"> Profiling, </w:t>
      </w:r>
      <w:proofErr w:type="spellStart"/>
      <w:r w:rsidRPr="0006657B">
        <w:rPr>
          <w:rFonts w:ascii="calibri(body)" w:eastAsia="Times New Roman" w:hAnsi="calibri(body)" w:cstheme="majorHAnsi"/>
          <w:sz w:val="24"/>
          <w:szCs w:val="24"/>
          <w:lang w:val="en-IN" w:eastAsia="en-IN"/>
        </w:rPr>
        <w:t>PyDeequ</w:t>
      </w:r>
      <w:proofErr w:type="spellEnd"/>
      <w:r w:rsidRPr="0006657B">
        <w:rPr>
          <w:rFonts w:ascii="calibri(body)" w:eastAsia="Times New Roman" w:hAnsi="calibri(body)" w:cstheme="majorHAnsi"/>
          <w:sz w:val="24"/>
          <w:szCs w:val="24"/>
          <w:lang w:val="en-IN" w:eastAsia="en-IN"/>
        </w:rPr>
        <w:t>, and Great Expectations) consists of 48,842 entries and 15 columns, including a mix of numerical and categorical variables. It resembles the UCI Adult dataset, commonly used for income prediction tasks.</w:t>
      </w:r>
    </w:p>
    <w:p w:rsidR="0006657B" w:rsidRPr="0006657B" w:rsidRDefault="0006657B" w:rsidP="0006657B">
      <w:pPr>
        <w:spacing w:before="100" w:beforeAutospacing="1" w:after="100" w:afterAutospacing="1" w:line="240" w:lineRule="auto"/>
        <w:outlineLvl w:val="3"/>
        <w:rPr>
          <w:rFonts w:ascii="calibri(body)" w:eastAsia="Times New Roman" w:hAnsi="calibri(body)" w:cstheme="majorHAnsi"/>
          <w:b/>
          <w:bCs/>
          <w:sz w:val="24"/>
          <w:szCs w:val="24"/>
          <w:lang w:val="en-IN" w:eastAsia="en-IN"/>
        </w:rPr>
      </w:pPr>
      <w:r w:rsidRPr="0006657B">
        <w:rPr>
          <w:rFonts w:ascii="calibri(body)" w:eastAsia="Times New Roman" w:hAnsi="calibri(body)" w:cstheme="majorHAnsi"/>
          <w:b/>
          <w:bCs/>
          <w:sz w:val="24"/>
          <w:szCs w:val="24"/>
          <w:lang w:val="en-IN" w:eastAsia="en-IN"/>
        </w:rPr>
        <w:t>Data Snapshot</w:t>
      </w:r>
    </w:p>
    <w:p w:rsidR="0006657B" w:rsidRPr="0006657B" w:rsidRDefault="0006657B" w:rsidP="0006657B">
      <w:pPr>
        <w:numPr>
          <w:ilvl w:val="0"/>
          <w:numId w:val="10"/>
        </w:numPr>
        <w:spacing w:before="100" w:beforeAutospacing="1" w:after="100" w:afterAutospacing="1"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Rows: 48,842</w:t>
      </w:r>
    </w:p>
    <w:p w:rsidR="0006657B" w:rsidRPr="0006657B" w:rsidRDefault="0006657B" w:rsidP="0006657B">
      <w:pPr>
        <w:numPr>
          <w:ilvl w:val="0"/>
          <w:numId w:val="10"/>
        </w:numPr>
        <w:spacing w:before="100" w:beforeAutospacing="1" w:after="100" w:afterAutospacing="1"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Columns: 15</w:t>
      </w:r>
    </w:p>
    <w:p w:rsidR="0006657B" w:rsidRPr="0006657B" w:rsidRDefault="0006657B" w:rsidP="0006657B">
      <w:pPr>
        <w:numPr>
          <w:ilvl w:val="0"/>
          <w:numId w:val="10"/>
        </w:numPr>
        <w:spacing w:before="100" w:beforeAutospacing="1" w:after="100" w:afterAutospacing="1"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Memory Usage: ~4.8 MB</w:t>
      </w:r>
    </w:p>
    <w:p w:rsidR="0006657B" w:rsidRPr="0006657B" w:rsidRDefault="0006657B" w:rsidP="0006657B">
      <w:pPr>
        <w:spacing w:before="100" w:beforeAutospacing="1" w:after="100" w:afterAutospacing="1" w:line="240" w:lineRule="auto"/>
        <w:outlineLvl w:val="3"/>
        <w:rPr>
          <w:rFonts w:ascii="calibri(body)" w:eastAsia="Times New Roman" w:hAnsi="calibri(body)" w:cstheme="majorHAnsi"/>
          <w:b/>
          <w:bCs/>
          <w:sz w:val="24"/>
          <w:szCs w:val="24"/>
          <w:lang w:val="en-IN" w:eastAsia="en-IN"/>
        </w:rPr>
      </w:pPr>
      <w:r w:rsidRPr="0006657B">
        <w:rPr>
          <w:rFonts w:ascii="calibri(body)" w:eastAsia="Times New Roman" w:hAnsi="calibri(body)" w:cstheme="majorHAnsi"/>
          <w:b/>
          <w:bCs/>
          <w:sz w:val="24"/>
          <w:szCs w:val="24"/>
          <w:lang w:val="en-IN" w:eastAsia="en-IN"/>
        </w:rPr>
        <w:t>Column Types:</w:t>
      </w:r>
    </w:p>
    <w:p w:rsidR="0006657B" w:rsidRPr="0006657B" w:rsidRDefault="0006657B" w:rsidP="0006657B">
      <w:pPr>
        <w:numPr>
          <w:ilvl w:val="0"/>
          <w:numId w:val="11"/>
        </w:numPr>
        <w:spacing w:before="100" w:beforeAutospacing="1" w:after="100" w:afterAutospacing="1"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 xml:space="preserve">Numerical (int32): </w:t>
      </w:r>
      <w:r w:rsidRPr="0006657B">
        <w:rPr>
          <w:rFonts w:ascii="calibri(body)" w:eastAsia="Times New Roman" w:hAnsi="calibri(body)" w:cstheme="majorHAnsi"/>
          <w:sz w:val="20"/>
          <w:szCs w:val="20"/>
          <w:lang w:val="en-IN" w:eastAsia="en-IN"/>
        </w:rPr>
        <w:t>age</w:t>
      </w:r>
      <w:r w:rsidRPr="0006657B">
        <w:rPr>
          <w:rFonts w:ascii="calibri(body)" w:eastAsia="Times New Roman" w:hAnsi="calibri(body)" w:cstheme="majorHAnsi"/>
          <w:sz w:val="24"/>
          <w:szCs w:val="24"/>
          <w:lang w:val="en-IN" w:eastAsia="en-IN"/>
        </w:rPr>
        <w:t xml:space="preserve">, </w:t>
      </w:r>
      <w:proofErr w:type="spellStart"/>
      <w:r w:rsidRPr="0006657B">
        <w:rPr>
          <w:rFonts w:ascii="calibri(body)" w:eastAsia="Times New Roman" w:hAnsi="calibri(body)" w:cstheme="majorHAnsi"/>
          <w:sz w:val="20"/>
          <w:szCs w:val="20"/>
          <w:lang w:val="en-IN" w:eastAsia="en-IN"/>
        </w:rPr>
        <w:t>fnlwgt</w:t>
      </w:r>
      <w:proofErr w:type="spellEnd"/>
      <w:r w:rsidRPr="0006657B">
        <w:rPr>
          <w:rFonts w:ascii="calibri(body)" w:eastAsia="Times New Roman" w:hAnsi="calibri(body)" w:cstheme="majorHAnsi"/>
          <w:sz w:val="24"/>
          <w:szCs w:val="24"/>
          <w:lang w:val="en-IN" w:eastAsia="en-IN"/>
        </w:rPr>
        <w:t xml:space="preserve">, </w:t>
      </w:r>
      <w:r w:rsidRPr="0006657B">
        <w:rPr>
          <w:rFonts w:ascii="calibri(body)" w:eastAsia="Times New Roman" w:hAnsi="calibri(body)" w:cstheme="majorHAnsi"/>
          <w:sz w:val="20"/>
          <w:szCs w:val="20"/>
          <w:lang w:val="en-IN" w:eastAsia="en-IN"/>
        </w:rPr>
        <w:t>education-</w:t>
      </w:r>
      <w:proofErr w:type="spellStart"/>
      <w:r w:rsidRPr="0006657B">
        <w:rPr>
          <w:rFonts w:ascii="calibri(body)" w:eastAsia="Times New Roman" w:hAnsi="calibri(body)" w:cstheme="majorHAnsi"/>
          <w:sz w:val="20"/>
          <w:szCs w:val="20"/>
          <w:lang w:val="en-IN" w:eastAsia="en-IN"/>
        </w:rPr>
        <w:t>num</w:t>
      </w:r>
      <w:proofErr w:type="spellEnd"/>
      <w:r w:rsidRPr="0006657B">
        <w:rPr>
          <w:rFonts w:ascii="calibri(body)" w:eastAsia="Times New Roman" w:hAnsi="calibri(body)" w:cstheme="majorHAnsi"/>
          <w:sz w:val="24"/>
          <w:szCs w:val="24"/>
          <w:lang w:val="en-IN" w:eastAsia="en-IN"/>
        </w:rPr>
        <w:t xml:space="preserve">, </w:t>
      </w:r>
      <w:r w:rsidRPr="0006657B">
        <w:rPr>
          <w:rFonts w:ascii="calibri(body)" w:eastAsia="Times New Roman" w:hAnsi="calibri(body)" w:cstheme="majorHAnsi"/>
          <w:sz w:val="20"/>
          <w:szCs w:val="20"/>
          <w:lang w:val="en-IN" w:eastAsia="en-IN"/>
        </w:rPr>
        <w:t>capital-gain</w:t>
      </w:r>
      <w:r w:rsidRPr="0006657B">
        <w:rPr>
          <w:rFonts w:ascii="calibri(body)" w:eastAsia="Times New Roman" w:hAnsi="calibri(body)" w:cstheme="majorHAnsi"/>
          <w:sz w:val="24"/>
          <w:szCs w:val="24"/>
          <w:lang w:val="en-IN" w:eastAsia="en-IN"/>
        </w:rPr>
        <w:t xml:space="preserve">, </w:t>
      </w:r>
      <w:r w:rsidRPr="0006657B">
        <w:rPr>
          <w:rFonts w:ascii="calibri(body)" w:eastAsia="Times New Roman" w:hAnsi="calibri(body)" w:cstheme="majorHAnsi"/>
          <w:sz w:val="20"/>
          <w:szCs w:val="20"/>
          <w:lang w:val="en-IN" w:eastAsia="en-IN"/>
        </w:rPr>
        <w:t>capital-loss</w:t>
      </w:r>
      <w:r w:rsidRPr="0006657B">
        <w:rPr>
          <w:rFonts w:ascii="calibri(body)" w:eastAsia="Times New Roman" w:hAnsi="calibri(body)" w:cstheme="majorHAnsi"/>
          <w:sz w:val="24"/>
          <w:szCs w:val="24"/>
          <w:lang w:val="en-IN" w:eastAsia="en-IN"/>
        </w:rPr>
        <w:t xml:space="preserve">, </w:t>
      </w:r>
      <w:r w:rsidRPr="0006657B">
        <w:rPr>
          <w:rFonts w:ascii="calibri(body)" w:eastAsia="Times New Roman" w:hAnsi="calibri(body)" w:cstheme="majorHAnsi"/>
          <w:sz w:val="20"/>
          <w:szCs w:val="20"/>
          <w:lang w:val="en-IN" w:eastAsia="en-IN"/>
        </w:rPr>
        <w:t>hours-per-week</w:t>
      </w:r>
    </w:p>
    <w:p w:rsidR="0006657B" w:rsidRPr="0006657B" w:rsidRDefault="0006657B" w:rsidP="0006657B">
      <w:pPr>
        <w:numPr>
          <w:ilvl w:val="0"/>
          <w:numId w:val="11"/>
        </w:numPr>
        <w:spacing w:before="100" w:beforeAutospacing="1" w:after="100" w:afterAutospacing="1"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 xml:space="preserve">Categorical (object): </w:t>
      </w:r>
      <w:proofErr w:type="spellStart"/>
      <w:r w:rsidRPr="0006657B">
        <w:rPr>
          <w:rFonts w:ascii="calibri(body)" w:eastAsia="Times New Roman" w:hAnsi="calibri(body)" w:cstheme="majorHAnsi"/>
          <w:sz w:val="20"/>
          <w:szCs w:val="20"/>
          <w:lang w:val="en-IN" w:eastAsia="en-IN"/>
        </w:rPr>
        <w:t>workclass</w:t>
      </w:r>
      <w:proofErr w:type="spellEnd"/>
      <w:r w:rsidRPr="0006657B">
        <w:rPr>
          <w:rFonts w:ascii="calibri(body)" w:eastAsia="Times New Roman" w:hAnsi="calibri(body)" w:cstheme="majorHAnsi"/>
          <w:sz w:val="24"/>
          <w:szCs w:val="24"/>
          <w:lang w:val="en-IN" w:eastAsia="en-IN"/>
        </w:rPr>
        <w:t xml:space="preserve">, </w:t>
      </w:r>
      <w:r w:rsidRPr="0006657B">
        <w:rPr>
          <w:rFonts w:ascii="calibri(body)" w:eastAsia="Times New Roman" w:hAnsi="calibri(body)" w:cstheme="majorHAnsi"/>
          <w:sz w:val="20"/>
          <w:szCs w:val="20"/>
          <w:lang w:val="en-IN" w:eastAsia="en-IN"/>
        </w:rPr>
        <w:t>education</w:t>
      </w:r>
      <w:r w:rsidRPr="0006657B">
        <w:rPr>
          <w:rFonts w:ascii="calibri(body)" w:eastAsia="Times New Roman" w:hAnsi="calibri(body)" w:cstheme="majorHAnsi"/>
          <w:sz w:val="24"/>
          <w:szCs w:val="24"/>
          <w:lang w:val="en-IN" w:eastAsia="en-IN"/>
        </w:rPr>
        <w:t xml:space="preserve">, </w:t>
      </w:r>
      <w:r w:rsidRPr="0006657B">
        <w:rPr>
          <w:rFonts w:ascii="calibri(body)" w:eastAsia="Times New Roman" w:hAnsi="calibri(body)" w:cstheme="majorHAnsi"/>
          <w:sz w:val="20"/>
          <w:szCs w:val="20"/>
          <w:lang w:val="en-IN" w:eastAsia="en-IN"/>
        </w:rPr>
        <w:t>marital-status</w:t>
      </w:r>
      <w:r w:rsidRPr="0006657B">
        <w:rPr>
          <w:rFonts w:ascii="calibri(body)" w:eastAsia="Times New Roman" w:hAnsi="calibri(body)" w:cstheme="majorHAnsi"/>
          <w:sz w:val="24"/>
          <w:szCs w:val="24"/>
          <w:lang w:val="en-IN" w:eastAsia="en-IN"/>
        </w:rPr>
        <w:t xml:space="preserve">, </w:t>
      </w:r>
      <w:r w:rsidRPr="0006657B">
        <w:rPr>
          <w:rFonts w:ascii="calibri(body)" w:eastAsia="Times New Roman" w:hAnsi="calibri(body)" w:cstheme="majorHAnsi"/>
          <w:sz w:val="20"/>
          <w:szCs w:val="20"/>
          <w:lang w:val="en-IN" w:eastAsia="en-IN"/>
        </w:rPr>
        <w:t>occupation</w:t>
      </w:r>
      <w:r w:rsidRPr="0006657B">
        <w:rPr>
          <w:rFonts w:ascii="calibri(body)" w:eastAsia="Times New Roman" w:hAnsi="calibri(body)" w:cstheme="majorHAnsi"/>
          <w:sz w:val="24"/>
          <w:szCs w:val="24"/>
          <w:lang w:val="en-IN" w:eastAsia="en-IN"/>
        </w:rPr>
        <w:t xml:space="preserve">, </w:t>
      </w:r>
      <w:r w:rsidRPr="0006657B">
        <w:rPr>
          <w:rFonts w:ascii="calibri(body)" w:eastAsia="Times New Roman" w:hAnsi="calibri(body)" w:cstheme="majorHAnsi"/>
          <w:sz w:val="20"/>
          <w:szCs w:val="20"/>
          <w:lang w:val="en-IN" w:eastAsia="en-IN"/>
        </w:rPr>
        <w:t>relationship</w:t>
      </w:r>
      <w:r w:rsidRPr="0006657B">
        <w:rPr>
          <w:rFonts w:ascii="calibri(body)" w:eastAsia="Times New Roman" w:hAnsi="calibri(body)" w:cstheme="majorHAnsi"/>
          <w:sz w:val="24"/>
          <w:szCs w:val="24"/>
          <w:lang w:val="en-IN" w:eastAsia="en-IN"/>
        </w:rPr>
        <w:t xml:space="preserve">, </w:t>
      </w:r>
      <w:r w:rsidRPr="0006657B">
        <w:rPr>
          <w:rFonts w:ascii="calibri(body)" w:eastAsia="Times New Roman" w:hAnsi="calibri(body)" w:cstheme="majorHAnsi"/>
          <w:sz w:val="20"/>
          <w:szCs w:val="20"/>
          <w:lang w:val="en-IN" w:eastAsia="en-IN"/>
        </w:rPr>
        <w:t>race</w:t>
      </w:r>
      <w:r w:rsidRPr="0006657B">
        <w:rPr>
          <w:rFonts w:ascii="calibri(body)" w:eastAsia="Times New Roman" w:hAnsi="calibri(body)" w:cstheme="majorHAnsi"/>
          <w:sz w:val="24"/>
          <w:szCs w:val="24"/>
          <w:lang w:val="en-IN" w:eastAsia="en-IN"/>
        </w:rPr>
        <w:t xml:space="preserve">, </w:t>
      </w:r>
      <w:r w:rsidRPr="0006657B">
        <w:rPr>
          <w:rFonts w:ascii="calibri(body)" w:eastAsia="Times New Roman" w:hAnsi="calibri(body)" w:cstheme="majorHAnsi"/>
          <w:sz w:val="20"/>
          <w:szCs w:val="20"/>
          <w:lang w:val="en-IN" w:eastAsia="en-IN"/>
        </w:rPr>
        <w:t>sex</w:t>
      </w:r>
      <w:r w:rsidRPr="0006657B">
        <w:rPr>
          <w:rFonts w:ascii="calibri(body)" w:eastAsia="Times New Roman" w:hAnsi="calibri(body)" w:cstheme="majorHAnsi"/>
          <w:sz w:val="24"/>
          <w:szCs w:val="24"/>
          <w:lang w:val="en-IN" w:eastAsia="en-IN"/>
        </w:rPr>
        <w:t xml:space="preserve">, </w:t>
      </w:r>
      <w:r w:rsidRPr="0006657B">
        <w:rPr>
          <w:rFonts w:ascii="calibri(body)" w:eastAsia="Times New Roman" w:hAnsi="calibri(body)" w:cstheme="majorHAnsi"/>
          <w:sz w:val="20"/>
          <w:szCs w:val="20"/>
          <w:lang w:val="en-IN" w:eastAsia="en-IN"/>
        </w:rPr>
        <w:t>native-country</w:t>
      </w:r>
      <w:r w:rsidRPr="0006657B">
        <w:rPr>
          <w:rFonts w:ascii="calibri(body)" w:eastAsia="Times New Roman" w:hAnsi="calibri(body)" w:cstheme="majorHAnsi"/>
          <w:sz w:val="24"/>
          <w:szCs w:val="24"/>
          <w:lang w:val="en-IN" w:eastAsia="en-IN"/>
        </w:rPr>
        <w:t xml:space="preserve">, </w:t>
      </w:r>
      <w:r w:rsidRPr="0006657B">
        <w:rPr>
          <w:rFonts w:ascii="calibri(body)" w:eastAsia="Times New Roman" w:hAnsi="calibri(body)" w:cstheme="majorHAnsi"/>
          <w:sz w:val="20"/>
          <w:szCs w:val="20"/>
          <w:lang w:val="en-IN" w:eastAsia="en-IN"/>
        </w:rPr>
        <w:t>income</w:t>
      </w:r>
    </w:p>
    <w:p w:rsidR="0006657B" w:rsidRPr="0006657B" w:rsidRDefault="0006657B" w:rsidP="0006657B">
      <w:pPr>
        <w:spacing w:before="100" w:beforeAutospacing="1" w:after="100" w:afterAutospacing="1" w:line="240" w:lineRule="auto"/>
        <w:outlineLvl w:val="3"/>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Highlights from the Statistical Summary:</w:t>
      </w:r>
    </w:p>
    <w:tbl>
      <w:tblPr>
        <w:tblStyle w:val="GridTable1Light-Accent2"/>
        <w:tblW w:w="0" w:type="auto"/>
        <w:tblLook w:val="04A0" w:firstRow="1" w:lastRow="0" w:firstColumn="1" w:lastColumn="0" w:noHBand="0" w:noVBand="1"/>
      </w:tblPr>
      <w:tblGrid>
        <w:gridCol w:w="8856"/>
      </w:tblGrid>
      <w:tr w:rsidR="0006657B" w:rsidRPr="0006657B" w:rsidTr="00066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8"/>
              <w:gridCol w:w="683"/>
              <w:gridCol w:w="1471"/>
              <w:gridCol w:w="1546"/>
              <w:gridCol w:w="1185"/>
              <w:gridCol w:w="1148"/>
              <w:gridCol w:w="1589"/>
            </w:tblGrid>
            <w:tr w:rsidR="0006657B" w:rsidRPr="0006657B" w:rsidTr="0006657B">
              <w:trPr>
                <w:tblHeader/>
                <w:tblCellSpacing w:w="15" w:type="dxa"/>
              </w:trPr>
              <w:tc>
                <w:tcPr>
                  <w:tcW w:w="0" w:type="auto"/>
                  <w:vAlign w:val="center"/>
                  <w:hideMark/>
                </w:tcPr>
                <w:p w:rsidR="0006657B" w:rsidRPr="0006657B" w:rsidRDefault="0006657B" w:rsidP="00E2098E">
                  <w:pPr>
                    <w:spacing w:after="0" w:line="240" w:lineRule="auto"/>
                    <w:jc w:val="center"/>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Metric</w:t>
                  </w:r>
                </w:p>
              </w:tc>
              <w:tc>
                <w:tcPr>
                  <w:tcW w:w="0" w:type="auto"/>
                  <w:vAlign w:val="center"/>
                  <w:hideMark/>
                </w:tcPr>
                <w:p w:rsidR="0006657B" w:rsidRPr="0006657B" w:rsidRDefault="0006657B" w:rsidP="00E2098E">
                  <w:pPr>
                    <w:spacing w:after="0" w:line="240" w:lineRule="auto"/>
                    <w:jc w:val="center"/>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age</w:t>
                  </w:r>
                </w:p>
              </w:tc>
              <w:tc>
                <w:tcPr>
                  <w:tcW w:w="0" w:type="auto"/>
                  <w:vAlign w:val="center"/>
                  <w:hideMark/>
                </w:tcPr>
                <w:p w:rsidR="0006657B" w:rsidRPr="0006657B" w:rsidRDefault="0006657B" w:rsidP="00E2098E">
                  <w:pPr>
                    <w:spacing w:after="0" w:line="240" w:lineRule="auto"/>
                    <w:jc w:val="center"/>
                    <w:rPr>
                      <w:rFonts w:ascii="calibri(body)" w:eastAsia="Times New Roman" w:hAnsi="calibri(body)" w:cstheme="majorHAnsi"/>
                      <w:sz w:val="24"/>
                      <w:szCs w:val="24"/>
                      <w:lang w:val="en-IN" w:eastAsia="en-IN"/>
                    </w:rPr>
                  </w:pPr>
                  <w:proofErr w:type="spellStart"/>
                  <w:r w:rsidRPr="0006657B">
                    <w:rPr>
                      <w:rFonts w:ascii="calibri(body)" w:eastAsia="Times New Roman" w:hAnsi="calibri(body)" w:cstheme="majorHAnsi"/>
                      <w:sz w:val="24"/>
                      <w:szCs w:val="24"/>
                      <w:lang w:val="en-IN" w:eastAsia="en-IN"/>
                    </w:rPr>
                    <w:t>fnlwgt</w:t>
                  </w:r>
                  <w:proofErr w:type="spellEnd"/>
                </w:p>
              </w:tc>
              <w:tc>
                <w:tcPr>
                  <w:tcW w:w="0" w:type="auto"/>
                  <w:vAlign w:val="center"/>
                  <w:hideMark/>
                </w:tcPr>
                <w:p w:rsidR="0006657B" w:rsidRPr="0006657B" w:rsidRDefault="0006657B" w:rsidP="00E2098E">
                  <w:pPr>
                    <w:spacing w:after="0" w:line="240" w:lineRule="auto"/>
                    <w:jc w:val="center"/>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education-</w:t>
                  </w:r>
                  <w:proofErr w:type="spellStart"/>
                  <w:r w:rsidRPr="0006657B">
                    <w:rPr>
                      <w:rFonts w:ascii="calibri(body)" w:eastAsia="Times New Roman" w:hAnsi="calibri(body)" w:cstheme="majorHAnsi"/>
                      <w:sz w:val="24"/>
                      <w:szCs w:val="24"/>
                      <w:lang w:val="en-IN" w:eastAsia="en-IN"/>
                    </w:rPr>
                    <w:t>num</w:t>
                  </w:r>
                  <w:proofErr w:type="spellEnd"/>
                </w:p>
              </w:tc>
              <w:tc>
                <w:tcPr>
                  <w:tcW w:w="0" w:type="auto"/>
                  <w:vAlign w:val="center"/>
                  <w:hideMark/>
                </w:tcPr>
                <w:p w:rsidR="0006657B" w:rsidRPr="0006657B" w:rsidRDefault="0006657B" w:rsidP="00E2098E">
                  <w:pPr>
                    <w:spacing w:after="0" w:line="240" w:lineRule="auto"/>
                    <w:jc w:val="center"/>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capital-gain</w:t>
                  </w:r>
                </w:p>
              </w:tc>
              <w:tc>
                <w:tcPr>
                  <w:tcW w:w="0" w:type="auto"/>
                  <w:vAlign w:val="center"/>
                  <w:hideMark/>
                </w:tcPr>
                <w:p w:rsidR="0006657B" w:rsidRPr="0006657B" w:rsidRDefault="0006657B" w:rsidP="00E2098E">
                  <w:pPr>
                    <w:spacing w:after="0" w:line="240" w:lineRule="auto"/>
                    <w:jc w:val="center"/>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capital-loss</w:t>
                  </w:r>
                </w:p>
              </w:tc>
              <w:tc>
                <w:tcPr>
                  <w:tcW w:w="0" w:type="auto"/>
                  <w:vAlign w:val="center"/>
                  <w:hideMark/>
                </w:tcPr>
                <w:p w:rsidR="0006657B" w:rsidRPr="0006657B" w:rsidRDefault="0006657B" w:rsidP="00E2098E">
                  <w:pPr>
                    <w:spacing w:after="0" w:line="240" w:lineRule="auto"/>
                    <w:jc w:val="center"/>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hours-per-week</w:t>
                  </w:r>
                </w:p>
              </w:tc>
            </w:tr>
            <w:tr w:rsidR="0006657B" w:rsidRPr="0006657B" w:rsidTr="0006657B">
              <w:trPr>
                <w:tblCellSpacing w:w="15" w:type="dxa"/>
              </w:trPr>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Mean</w:t>
                  </w:r>
                </w:p>
              </w:tc>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38.64</w:t>
                  </w:r>
                </w:p>
              </w:tc>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189,664.1</w:t>
                  </w:r>
                </w:p>
              </w:tc>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10.08</w:t>
                  </w:r>
                </w:p>
              </w:tc>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1079.1</w:t>
                  </w:r>
                </w:p>
              </w:tc>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87.5</w:t>
                  </w:r>
                </w:p>
              </w:tc>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40.42</w:t>
                  </w:r>
                </w:p>
              </w:tc>
            </w:tr>
            <w:tr w:rsidR="0006657B" w:rsidRPr="0006657B" w:rsidTr="0006657B">
              <w:trPr>
                <w:tblCellSpacing w:w="15" w:type="dxa"/>
              </w:trPr>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Std Dev</w:t>
                  </w:r>
                </w:p>
              </w:tc>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13.71</w:t>
                  </w:r>
                </w:p>
              </w:tc>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105,604.0</w:t>
                  </w:r>
                </w:p>
              </w:tc>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2.57</w:t>
                  </w:r>
                </w:p>
              </w:tc>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7452.0</w:t>
                  </w:r>
                </w:p>
              </w:tc>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403.0</w:t>
                  </w:r>
                </w:p>
              </w:tc>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12.39</w:t>
                  </w:r>
                </w:p>
              </w:tc>
            </w:tr>
            <w:tr w:rsidR="0006657B" w:rsidRPr="0006657B" w:rsidTr="0006657B">
              <w:trPr>
                <w:tblCellSpacing w:w="15" w:type="dxa"/>
              </w:trPr>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Min–Max</w:t>
                  </w:r>
                </w:p>
              </w:tc>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17–90</w:t>
                  </w:r>
                </w:p>
              </w:tc>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12,285–1.49M</w:t>
                  </w:r>
                </w:p>
              </w:tc>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1–16</w:t>
                  </w:r>
                </w:p>
              </w:tc>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0–99,999</w:t>
                  </w:r>
                </w:p>
              </w:tc>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0–4,356</w:t>
                  </w:r>
                </w:p>
              </w:tc>
              <w:tc>
                <w:tcPr>
                  <w:tcW w:w="0" w:type="auto"/>
                  <w:vAlign w:val="center"/>
                  <w:hideMark/>
                </w:tcPr>
                <w:p w:rsidR="0006657B" w:rsidRPr="0006657B" w:rsidRDefault="0006657B" w:rsidP="00E2098E">
                  <w:pPr>
                    <w:spacing w:after="0" w:line="240" w:lineRule="auto"/>
                    <w:rPr>
                      <w:rFonts w:ascii="calibri(body)" w:eastAsia="Times New Roman" w:hAnsi="calibri(body)" w:cstheme="majorHAnsi"/>
                      <w:sz w:val="24"/>
                      <w:szCs w:val="24"/>
                      <w:lang w:val="en-IN" w:eastAsia="en-IN"/>
                    </w:rPr>
                  </w:pPr>
                  <w:r w:rsidRPr="0006657B">
                    <w:rPr>
                      <w:rFonts w:ascii="calibri(body)" w:eastAsia="Times New Roman" w:hAnsi="calibri(body)" w:cstheme="majorHAnsi"/>
                      <w:sz w:val="24"/>
                      <w:szCs w:val="24"/>
                      <w:lang w:val="en-IN" w:eastAsia="en-IN"/>
                    </w:rPr>
                    <w:t>1–99</w:t>
                  </w:r>
                </w:p>
              </w:tc>
            </w:tr>
          </w:tbl>
          <w:p w:rsidR="0006657B" w:rsidRPr="0006657B" w:rsidRDefault="0006657B">
            <w:pPr>
              <w:rPr>
                <w:rFonts w:ascii="calibri(body)" w:hAnsi="calibri(body)" w:cstheme="majorHAnsi"/>
                <w:b w:val="0"/>
                <w:bCs w:val="0"/>
              </w:rPr>
            </w:pPr>
          </w:p>
        </w:tc>
      </w:tr>
    </w:tbl>
    <w:p w:rsidR="0006657B" w:rsidRDefault="0006657B" w:rsidP="0006657B">
      <w:pPr>
        <w:spacing w:before="100" w:beforeAutospacing="1" w:after="100" w:afterAutospacing="1" w:line="240" w:lineRule="auto"/>
        <w:ind w:left="720"/>
        <w:rPr>
          <w:rFonts w:ascii="Times New Roman" w:eastAsia="Times New Roman" w:hAnsi="Times New Roman" w:cs="Times New Roman"/>
          <w:b/>
          <w:bCs/>
          <w:sz w:val="24"/>
          <w:szCs w:val="24"/>
          <w:lang w:val="en-IN" w:eastAsia="en-IN"/>
        </w:rPr>
      </w:pPr>
    </w:p>
    <w:p w:rsidR="0044304E" w:rsidRPr="002D4D76" w:rsidRDefault="00000000">
      <w:pPr>
        <w:pStyle w:val="Heading1"/>
        <w:rPr>
          <w:color w:val="000000" w:themeColor="text1"/>
        </w:rPr>
      </w:pPr>
      <w:r w:rsidRPr="002D4D76">
        <w:rPr>
          <w:color w:val="000000" w:themeColor="text1"/>
        </w:rPr>
        <w:lastRenderedPageBreak/>
        <w:t>2. Tool 1: YData Profiling</w:t>
      </w:r>
    </w:p>
    <w:p w:rsidR="0044304E" w:rsidRPr="002D4D76" w:rsidRDefault="00000000">
      <w:pPr>
        <w:pStyle w:val="Heading2"/>
        <w:rPr>
          <w:color w:val="000000" w:themeColor="text1"/>
        </w:rPr>
      </w:pPr>
      <w:r w:rsidRPr="002D4D76">
        <w:rPr>
          <w:color w:val="000000" w:themeColor="text1"/>
        </w:rPr>
        <w:t>Introduction</w:t>
      </w:r>
    </w:p>
    <w:p w:rsidR="0044304E" w:rsidRDefault="00000000">
      <w:r>
        <w:t>YData Profiling (formerly Pandas Profiling) is an open-source tool that provides automated EDA (Exploratory Data Analysis). It generates detailed reports summarizing the structure, quality, and relationships within a dataset.</w:t>
      </w:r>
    </w:p>
    <w:p w:rsidR="0044304E" w:rsidRPr="002D4D76" w:rsidRDefault="00000000">
      <w:pPr>
        <w:pStyle w:val="Heading2"/>
        <w:rPr>
          <w:color w:val="000000" w:themeColor="text1"/>
        </w:rPr>
      </w:pPr>
      <w:r w:rsidRPr="002D4D76">
        <w:rPr>
          <w:color w:val="000000" w:themeColor="text1"/>
        </w:rPr>
        <w:t xml:space="preserve">Key Highlights </w:t>
      </w:r>
    </w:p>
    <w:p w:rsidR="0044304E" w:rsidRDefault="00000000">
      <w:r>
        <w:t>- Used ProfileReport from ydata_profiling</w:t>
      </w:r>
      <w:r>
        <w:br/>
        <w:t>- Generated a comprehensive report with statistics on:</w:t>
      </w:r>
      <w:r>
        <w:br/>
        <w:t xml:space="preserve">  - Missing Values</w:t>
      </w:r>
      <w:r>
        <w:br/>
        <w:t xml:space="preserve">  - Variable Types (categorical, numerical, boolean)</w:t>
      </w:r>
      <w:r>
        <w:br/>
        <w:t xml:space="preserve">  - Correlations (Pearson, Spearman, Kendall)</w:t>
      </w:r>
      <w:r>
        <w:br/>
        <w:t xml:space="preserve">  - Value distributions</w:t>
      </w:r>
      <w:r>
        <w:br/>
        <w:t xml:space="preserve">  - Duplicate rows</w:t>
      </w:r>
    </w:p>
    <w:p w:rsidR="0044304E" w:rsidRPr="002D4D76" w:rsidRDefault="00000000">
      <w:pPr>
        <w:pStyle w:val="Heading2"/>
        <w:rPr>
          <w:color w:val="000000" w:themeColor="text1"/>
        </w:rPr>
      </w:pPr>
      <w:r w:rsidRPr="002D4D76">
        <w:rPr>
          <w:color w:val="000000" w:themeColor="text1"/>
        </w:rPr>
        <w:t>Observations</w:t>
      </w:r>
    </w:p>
    <w:p w:rsidR="0044304E" w:rsidRDefault="00000000">
      <w:r>
        <w:t>- The tool flagged some missing data.</w:t>
      </w:r>
      <w:r>
        <w:br/>
        <w:t>- Visualizations revealed skewness in some numerical distributions.</w:t>
      </w:r>
      <w:r>
        <w:br/>
        <w:t>- Detected duplicate rows which may impact downstream tasks.</w:t>
      </w:r>
    </w:p>
    <w:p w:rsidR="0044304E" w:rsidRPr="002D4D76" w:rsidRDefault="00000000">
      <w:pPr>
        <w:pStyle w:val="Heading2"/>
        <w:rPr>
          <w:color w:val="000000" w:themeColor="text1"/>
        </w:rPr>
      </w:pPr>
      <w:r w:rsidRPr="002D4D76">
        <w:rPr>
          <w:color w:val="000000" w:themeColor="text1"/>
        </w:rPr>
        <w:t>Strengths</w:t>
      </w:r>
    </w:p>
    <w:p w:rsidR="0044304E" w:rsidRDefault="00000000">
      <w:r>
        <w:t>- No-code, one-line generation of rich reports</w:t>
      </w:r>
      <w:r>
        <w:br/>
        <w:t>- Interactive and easy to interpret</w:t>
      </w:r>
      <w:r>
        <w:br/>
        <w:t>- Great for initial exploration</w:t>
      </w:r>
    </w:p>
    <w:p w:rsidR="0044304E" w:rsidRPr="002D4D76" w:rsidRDefault="00000000">
      <w:pPr>
        <w:pStyle w:val="Heading1"/>
        <w:rPr>
          <w:color w:val="000000" w:themeColor="text1"/>
        </w:rPr>
      </w:pPr>
      <w:r w:rsidRPr="002D4D76">
        <w:rPr>
          <w:color w:val="000000" w:themeColor="text1"/>
        </w:rPr>
        <w:t>3. Tool 2: PyDeequ</w:t>
      </w:r>
    </w:p>
    <w:p w:rsidR="0044304E" w:rsidRPr="002D4D76" w:rsidRDefault="00000000">
      <w:pPr>
        <w:pStyle w:val="Heading2"/>
        <w:rPr>
          <w:color w:val="000000" w:themeColor="text1"/>
        </w:rPr>
      </w:pPr>
      <w:r w:rsidRPr="002D4D76">
        <w:rPr>
          <w:color w:val="000000" w:themeColor="text1"/>
        </w:rPr>
        <w:t>Introduction</w:t>
      </w:r>
    </w:p>
    <w:p w:rsidR="0044304E" w:rsidRDefault="00000000">
      <w:r>
        <w:t>PyDeequ is a Python wrapper for Deequ, a library built on Apache Spark for defining 'unit tests' for data. It helps build scalable, automated data quality checks.</w:t>
      </w:r>
    </w:p>
    <w:p w:rsidR="0044304E" w:rsidRPr="002D4D76" w:rsidRDefault="00000000">
      <w:pPr>
        <w:pStyle w:val="Heading2"/>
        <w:rPr>
          <w:color w:val="000000" w:themeColor="text1"/>
        </w:rPr>
      </w:pPr>
      <w:r w:rsidRPr="002D4D76">
        <w:rPr>
          <w:color w:val="000000" w:themeColor="text1"/>
        </w:rPr>
        <w:t>Key Highlights from the Notebook</w:t>
      </w:r>
    </w:p>
    <w:p w:rsidR="0044304E" w:rsidRDefault="00000000">
      <w:r>
        <w:t>- Integrated PyDeequ with PySpark to handle large-scale data</w:t>
      </w:r>
      <w:r>
        <w:br/>
        <w:t>- Defined analyzers and checks such as:</w:t>
      </w:r>
      <w:r>
        <w:br/>
        <w:t xml:space="preserve">  - Uniqueness of columns</w:t>
      </w:r>
      <w:r>
        <w:br/>
        <w:t xml:space="preserve">  - Completeness (non-null values)</w:t>
      </w:r>
      <w:r>
        <w:br/>
        <w:t xml:space="preserve">  - Minimum and maximum value constraints</w:t>
      </w:r>
      <w:r>
        <w:br/>
        <w:t>- Results stored in a VerificationResult object and displayed as a DataFrame</w:t>
      </w:r>
    </w:p>
    <w:p w:rsidR="0044304E" w:rsidRPr="002D4D76" w:rsidRDefault="00000000">
      <w:pPr>
        <w:pStyle w:val="Heading2"/>
        <w:rPr>
          <w:color w:val="000000" w:themeColor="text1"/>
        </w:rPr>
      </w:pPr>
      <w:r w:rsidRPr="002D4D76">
        <w:rPr>
          <w:color w:val="000000" w:themeColor="text1"/>
        </w:rPr>
        <w:t>Sample Rules Implemented</w:t>
      </w:r>
    </w:p>
    <w:p w:rsidR="0044304E" w:rsidRDefault="00000000">
      <w:r>
        <w:t>- "id" should be unique</w:t>
      </w:r>
      <w:r>
        <w:br/>
        <w:t>- "age" should not be negative</w:t>
      </w:r>
      <w:r>
        <w:br/>
      </w:r>
      <w:r>
        <w:lastRenderedPageBreak/>
        <w:t>- "salary" should not be null</w:t>
      </w:r>
      <w:r>
        <w:br/>
        <w:t>- Distribution constraints on specific columns</w:t>
      </w:r>
    </w:p>
    <w:p w:rsidR="0044304E" w:rsidRPr="002D4D76" w:rsidRDefault="00000000">
      <w:pPr>
        <w:pStyle w:val="Heading2"/>
        <w:rPr>
          <w:color w:val="000000" w:themeColor="text1"/>
        </w:rPr>
      </w:pPr>
      <w:r w:rsidRPr="002D4D76">
        <w:rPr>
          <w:color w:val="000000" w:themeColor="text1"/>
        </w:rPr>
        <w:t>Observations</w:t>
      </w:r>
    </w:p>
    <w:p w:rsidR="0044304E" w:rsidRDefault="00000000">
      <w:r>
        <w:t>- One column violated the uniqueness rule</w:t>
      </w:r>
      <w:r>
        <w:br/>
        <w:t>- Some null values in columns flagged for completeness</w:t>
      </w:r>
      <w:r>
        <w:br/>
        <w:t>- All other checks passed successfully</w:t>
      </w:r>
    </w:p>
    <w:p w:rsidR="0044304E" w:rsidRPr="002D4D76" w:rsidRDefault="00000000">
      <w:pPr>
        <w:pStyle w:val="Heading1"/>
        <w:rPr>
          <w:color w:val="000000" w:themeColor="text1"/>
        </w:rPr>
      </w:pPr>
      <w:r w:rsidRPr="002D4D76">
        <w:rPr>
          <w:color w:val="000000" w:themeColor="text1"/>
        </w:rPr>
        <w:t>4. Tool 3: Great Expectations</w:t>
      </w:r>
    </w:p>
    <w:p w:rsidR="0044304E" w:rsidRPr="002D4D76" w:rsidRDefault="00000000">
      <w:pPr>
        <w:pStyle w:val="Heading2"/>
        <w:rPr>
          <w:color w:val="000000" w:themeColor="text1"/>
        </w:rPr>
      </w:pPr>
      <w:r w:rsidRPr="002D4D76">
        <w:rPr>
          <w:color w:val="000000" w:themeColor="text1"/>
        </w:rPr>
        <w:t>Introduction</w:t>
      </w:r>
    </w:p>
    <w:p w:rsidR="0044304E" w:rsidRDefault="00000000">
      <w:r>
        <w:t>Great Expectations is a powerful tool for data quality validation that focuses on building trust in data through explicit expectations and validation suites.</w:t>
      </w:r>
    </w:p>
    <w:p w:rsidR="0044304E" w:rsidRPr="002D4D76" w:rsidRDefault="00000000">
      <w:pPr>
        <w:pStyle w:val="Heading2"/>
        <w:rPr>
          <w:color w:val="000000" w:themeColor="text1"/>
        </w:rPr>
      </w:pPr>
      <w:r w:rsidRPr="002D4D76">
        <w:rPr>
          <w:color w:val="000000" w:themeColor="text1"/>
        </w:rPr>
        <w:t xml:space="preserve">Key Highlights </w:t>
      </w:r>
    </w:p>
    <w:p w:rsidR="0044304E" w:rsidRDefault="00000000">
      <w:r>
        <w:t>- Created expectation suites from the dataset</w:t>
      </w:r>
      <w:r>
        <w:br/>
        <w:t>- Included expectations such as:</w:t>
      </w:r>
      <w:r>
        <w:br/>
        <w:t xml:space="preserve">  - expect_column_values_to_not_be_null</w:t>
      </w:r>
      <w:r>
        <w:br/>
        <w:t xml:space="preserve">  - expect_column_mean_to_be_between</w:t>
      </w:r>
      <w:r>
        <w:br/>
        <w:t xml:space="preserve">  - expect_column_values_to_be_unique</w:t>
      </w:r>
      <w:r>
        <w:br/>
        <w:t>- Rendered interactive Data Docs for validation feedback</w:t>
      </w:r>
      <w:r>
        <w:br/>
        <w:t>- Demonstrated CLI as well as programmatic interface</w:t>
      </w:r>
    </w:p>
    <w:p w:rsidR="0044304E" w:rsidRPr="002D4D76" w:rsidRDefault="00000000">
      <w:pPr>
        <w:pStyle w:val="Heading2"/>
        <w:rPr>
          <w:color w:val="000000" w:themeColor="text1"/>
        </w:rPr>
      </w:pPr>
      <w:r w:rsidRPr="002D4D76">
        <w:rPr>
          <w:color w:val="000000" w:themeColor="text1"/>
        </w:rPr>
        <w:t>Expectations Setup</w:t>
      </w:r>
    </w:p>
    <w:p w:rsidR="0044304E" w:rsidRDefault="00000000">
      <w:r>
        <w:t>- Automatically profiled dataset to suggest initial expectations</w:t>
      </w:r>
      <w:r>
        <w:br/>
        <w:t>- Manually added checks for value ranges and types</w:t>
      </w:r>
    </w:p>
    <w:p w:rsidR="0044304E" w:rsidRPr="002D4D76" w:rsidRDefault="00000000">
      <w:pPr>
        <w:pStyle w:val="Heading2"/>
        <w:rPr>
          <w:color w:val="000000" w:themeColor="text1"/>
        </w:rPr>
      </w:pPr>
      <w:r w:rsidRPr="002D4D76">
        <w:rPr>
          <w:color w:val="000000" w:themeColor="text1"/>
        </w:rPr>
        <w:t>Observations</w:t>
      </w:r>
    </w:p>
    <w:p w:rsidR="0044304E" w:rsidRDefault="00000000">
      <w:r>
        <w:t>- Identified columns not meeting null expectations</w:t>
      </w:r>
      <w:r>
        <w:br/>
        <w:t>- Some columns were well within expected distributions</w:t>
      </w:r>
      <w:r>
        <w:br/>
        <w:t>- Validated data against defined constraints and flagged discrepancies</w:t>
      </w:r>
    </w:p>
    <w:p w:rsidR="0044304E" w:rsidRPr="002D4D76" w:rsidRDefault="00EA74C9">
      <w:pPr>
        <w:pStyle w:val="Heading1"/>
        <w:rPr>
          <w:color w:val="000000" w:themeColor="text1"/>
        </w:rPr>
      </w:pPr>
      <w:r w:rsidRPr="002D4D76">
        <w:rPr>
          <w:color w:val="000000" w:themeColor="text1"/>
        </w:rPr>
        <w:t>5</w:t>
      </w:r>
      <w:r w:rsidR="00000000" w:rsidRPr="002D4D76">
        <w:rPr>
          <w:color w:val="000000" w:themeColor="text1"/>
        </w:rPr>
        <w:t>. Key Findings</w:t>
      </w:r>
    </w:p>
    <w:p w:rsidR="0044304E" w:rsidRDefault="00000000">
      <w:r>
        <w:t>- Common Issues Identified:</w:t>
      </w:r>
      <w:r>
        <w:br/>
        <w:t xml:space="preserve">  - Null values in several columns</w:t>
      </w:r>
      <w:r>
        <w:br/>
        <w:t xml:space="preserve">  - Duplicate entries</w:t>
      </w:r>
      <w:r>
        <w:br/>
        <w:t xml:space="preserve">  - Columns with skewed distributions</w:t>
      </w:r>
      <w:r>
        <w:br/>
      </w:r>
      <w:r>
        <w:br/>
        <w:t>- Best Tool for EDA: YData Profiling</w:t>
      </w:r>
      <w:r>
        <w:br/>
        <w:t>- Best Tool for Scalable Validation: PyDeequ</w:t>
      </w:r>
      <w:r>
        <w:br/>
        <w:t>- Best Tool for Production Pipelines: Great Expectations</w:t>
      </w:r>
    </w:p>
    <w:p w:rsidR="0044304E" w:rsidRPr="002D4D76" w:rsidRDefault="00EA74C9">
      <w:pPr>
        <w:pStyle w:val="Heading1"/>
        <w:rPr>
          <w:color w:val="000000" w:themeColor="text1"/>
        </w:rPr>
      </w:pPr>
      <w:r w:rsidRPr="002D4D76">
        <w:rPr>
          <w:color w:val="000000" w:themeColor="text1"/>
        </w:rPr>
        <w:lastRenderedPageBreak/>
        <w:t>6</w:t>
      </w:r>
      <w:r w:rsidR="00000000" w:rsidRPr="002D4D76">
        <w:rPr>
          <w:color w:val="000000" w:themeColor="text1"/>
        </w:rPr>
        <w:t>. Conclusion</w:t>
      </w:r>
    </w:p>
    <w:p w:rsidR="0044304E" w:rsidRDefault="00000000">
      <w:r>
        <w:t>The combination of these tools offers a powerful suite for data quality management:</w:t>
      </w:r>
      <w:r>
        <w:br/>
        <w:t>- YData Profiling shines in quick data understanding.</w:t>
      </w:r>
      <w:r>
        <w:br/>
        <w:t>- PyDeequ ensures robust, scalable data validation for big data.</w:t>
      </w:r>
      <w:r>
        <w:br/>
        <w:t>- Great Expectations bridges quality assurance with documentation and collaboration.</w:t>
      </w:r>
      <w:r>
        <w:br/>
      </w:r>
    </w:p>
    <w:sectPr w:rsidR="004430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bod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C294B57"/>
    <w:multiLevelType w:val="multilevel"/>
    <w:tmpl w:val="2202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81BED"/>
    <w:multiLevelType w:val="multilevel"/>
    <w:tmpl w:val="F638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28692F"/>
    <w:multiLevelType w:val="multilevel"/>
    <w:tmpl w:val="208A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957265">
    <w:abstractNumId w:val="8"/>
  </w:num>
  <w:num w:numId="2" w16cid:durableId="770784903">
    <w:abstractNumId w:val="6"/>
  </w:num>
  <w:num w:numId="3" w16cid:durableId="1531987465">
    <w:abstractNumId w:val="5"/>
  </w:num>
  <w:num w:numId="4" w16cid:durableId="2035379523">
    <w:abstractNumId w:val="4"/>
  </w:num>
  <w:num w:numId="5" w16cid:durableId="1310014823">
    <w:abstractNumId w:val="7"/>
  </w:num>
  <w:num w:numId="6" w16cid:durableId="1015964646">
    <w:abstractNumId w:val="3"/>
  </w:num>
  <w:num w:numId="7" w16cid:durableId="1022046426">
    <w:abstractNumId w:val="2"/>
  </w:num>
  <w:num w:numId="8" w16cid:durableId="1816920119">
    <w:abstractNumId w:val="1"/>
  </w:num>
  <w:num w:numId="9" w16cid:durableId="1522738296">
    <w:abstractNumId w:val="0"/>
  </w:num>
  <w:num w:numId="10" w16cid:durableId="385449203">
    <w:abstractNumId w:val="11"/>
  </w:num>
  <w:num w:numId="11" w16cid:durableId="1492135820">
    <w:abstractNumId w:val="10"/>
  </w:num>
  <w:num w:numId="12" w16cid:durableId="6255508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657B"/>
    <w:rsid w:val="0015074B"/>
    <w:rsid w:val="0029639D"/>
    <w:rsid w:val="002D4D76"/>
    <w:rsid w:val="00326F90"/>
    <w:rsid w:val="0044304E"/>
    <w:rsid w:val="00520B05"/>
    <w:rsid w:val="00AA1D8D"/>
    <w:rsid w:val="00B47730"/>
    <w:rsid w:val="00C66C68"/>
    <w:rsid w:val="00CB0664"/>
    <w:rsid w:val="00EA74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2C17DA"/>
  <w14:defaultImageDpi w14:val="300"/>
  <w15:docId w15:val="{A44732F5-12CE-4BAF-846E-62703476A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06657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06657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99"/>
    <w:rsid w:val="0006657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06657B"/>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8137090">
      <w:bodyDiv w:val="1"/>
      <w:marLeft w:val="0"/>
      <w:marRight w:val="0"/>
      <w:marTop w:val="0"/>
      <w:marBottom w:val="0"/>
      <w:divBdr>
        <w:top w:val="none" w:sz="0" w:space="0" w:color="auto"/>
        <w:left w:val="none" w:sz="0" w:space="0" w:color="auto"/>
        <w:bottom w:val="none" w:sz="0" w:space="0" w:color="auto"/>
        <w:right w:val="none" w:sz="0" w:space="0" w:color="auto"/>
      </w:divBdr>
      <w:divsChild>
        <w:div w:id="430009019">
          <w:marLeft w:val="0"/>
          <w:marRight w:val="0"/>
          <w:marTop w:val="0"/>
          <w:marBottom w:val="0"/>
          <w:divBdr>
            <w:top w:val="none" w:sz="0" w:space="0" w:color="auto"/>
            <w:left w:val="none" w:sz="0" w:space="0" w:color="auto"/>
            <w:bottom w:val="none" w:sz="0" w:space="0" w:color="auto"/>
            <w:right w:val="none" w:sz="0" w:space="0" w:color="auto"/>
          </w:divBdr>
          <w:divsChild>
            <w:div w:id="11881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606</Words>
  <Characters>3682</Characters>
  <Application>Microsoft Office Word</Application>
  <DocSecurity>0</DocSecurity>
  <Lines>136</Lines>
  <Paragraphs>84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Siddhesh Maheshwari</cp:lastModifiedBy>
  <cp:revision>3</cp:revision>
  <dcterms:created xsi:type="dcterms:W3CDTF">2013-12-23T23:15:00Z</dcterms:created>
  <dcterms:modified xsi:type="dcterms:W3CDTF">2025-04-15T13:25:00Z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59e02984d4212d0d9cb91943270941c060a24895d22522f0d4a3275f73704b21</vt:lpwstr>
  </property>
</Properties>
</file>